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FC" w:rsidRDefault="00CC7C74" w:rsidP="008A7A3A">
      <w:pPr>
        <w:pStyle w:val="Title"/>
      </w:pPr>
      <w:r>
        <w:t>WeEdit Terms and Conditions</w:t>
      </w:r>
    </w:p>
    <w:p w:rsidR="00BB5EFC" w:rsidRDefault="00CC7C74" w:rsidP="008A7A3A">
      <w:r>
        <w:t>Effective Date: September 2025</w:t>
      </w:r>
    </w:p>
    <w:p w:rsidR="00BB5EFC" w:rsidRDefault="00CC7C74" w:rsidP="008A7A3A">
      <w:r>
        <w:t>Last Updated: September 2025</w:t>
      </w:r>
    </w:p>
    <w:p w:rsidR="00BB5EFC" w:rsidRDefault="00CC7C74" w:rsidP="008A7A3A">
      <w:r>
        <w:t xml:space="preserve">At WeEdit, we provide subscription-based video editing services designed to simplify the editing process for creators, influencers, and businesses. By accessing or </w:t>
      </w:r>
      <w:r>
        <w:t>using our platform, you agree to abide by the terms outlined in this document. These Terms and Conditions govern your subscription, use of services, interaction with editors, and obligations as a user.</w:t>
      </w:r>
    </w:p>
    <w:p w:rsidR="00BB5EFC" w:rsidRDefault="00CC7C74" w:rsidP="008A7A3A">
      <w:pPr>
        <w:pStyle w:val="Heading1"/>
      </w:pPr>
      <w:r>
        <w:t>1. Introduction</w:t>
      </w:r>
      <w:bookmarkStart w:id="0" w:name="_GoBack"/>
      <w:bookmarkEnd w:id="0"/>
    </w:p>
    <w:p w:rsidR="00BB5EFC" w:rsidRDefault="00CC7C74" w:rsidP="008A7A3A">
      <w:r>
        <w:t>This document constitutes a legal agre</w:t>
      </w:r>
      <w:r w:rsidR="008C59DD">
        <w:t>ement between the user and WeEdit</w:t>
      </w:r>
      <w:r>
        <w:t>. It defines the rules for using our platform, creating accounts, purchasing subscription plans, uploading content, and collaborating with editors. By creating an account or subscribing to a plan</w:t>
      </w:r>
      <w:r>
        <w:t>, you acknowledge that you have read, unders</w:t>
      </w:r>
      <w:r w:rsidR="008C59DD">
        <w:t>tood, and accepted these terms.</w:t>
      </w:r>
    </w:p>
    <w:p w:rsidR="00BB5EFC" w:rsidRDefault="00CC7C74" w:rsidP="008A7A3A">
      <w:pPr>
        <w:pStyle w:val="Heading1"/>
      </w:pPr>
      <w:r>
        <w:t>2. Eligibility</w:t>
      </w:r>
    </w:p>
    <w:p w:rsidR="00BB5EFC" w:rsidRDefault="00CC7C74" w:rsidP="008A7A3A">
      <w:r>
        <w:t>WeEdit is intended for professional and business use. You must be at least 16 years old to use our s</w:t>
      </w:r>
      <w:r>
        <w:t>ervices. By registering, you confirm that you have the legal authority to enter into this agreement and, if applicable, act on behalf of your organization.</w:t>
      </w:r>
    </w:p>
    <w:p w:rsidR="00BB5EFC" w:rsidRDefault="00CC7C74" w:rsidP="008A7A3A">
      <w:pPr>
        <w:pStyle w:val="Heading1"/>
      </w:pPr>
      <w:r>
        <w:t>3. Account Registration and Security</w:t>
      </w:r>
    </w:p>
    <w:p w:rsidR="00BB5EFC" w:rsidRDefault="00CC7C74" w:rsidP="008A7A3A">
      <w:r>
        <w:t>To access WeEdit, you must create an account using Google</w:t>
      </w:r>
      <w:r w:rsidR="008C59DD">
        <w:t xml:space="preserve"> or Email-</w:t>
      </w:r>
      <w:r>
        <w:t xml:space="preserve"> OTP verification. You agree to provide accurate and complete registration details, maintain confidentiality of login credentials</w:t>
      </w:r>
      <w:r>
        <w:t>. WeEdit will not be responsible for losses arisin</w:t>
      </w:r>
      <w:r>
        <w:t>g from misuse of your account due to negligence.</w:t>
      </w:r>
    </w:p>
    <w:p w:rsidR="00BB5EFC" w:rsidRDefault="00CC7C74" w:rsidP="008A7A3A">
      <w:pPr>
        <w:pStyle w:val="Heading1"/>
      </w:pPr>
      <w:r>
        <w:t>4. Subscription Plans and Payment Terms</w:t>
      </w:r>
    </w:p>
    <w:p w:rsidR="00BB5EFC" w:rsidRDefault="00CC7C74" w:rsidP="008A7A3A">
      <w:r>
        <w:t xml:space="preserve">WeEdit offers three predefined subscription plans </w:t>
      </w:r>
      <w:r w:rsidR="008C59DD">
        <w:t>with</w:t>
      </w:r>
      <w:r>
        <w:t xml:space="preserve"> one customizable plan</w:t>
      </w:r>
      <w:r w:rsidR="008C59DD">
        <w:t xml:space="preserve"> in it</w:t>
      </w:r>
      <w:r>
        <w:t>. Subscriptions may be purchased on a monthly or annual basis. Payments are processed secure</w:t>
      </w:r>
      <w:r w:rsidR="008C59DD">
        <w:t>ly through</w:t>
      </w:r>
      <w:r>
        <w:t xml:space="preserve"> </w:t>
      </w:r>
      <w:r w:rsidR="008A7A3A">
        <w:t>Razorpay</w:t>
      </w:r>
      <w:r>
        <w:t>. Plans renew automatically unless canceled prior to the renewal date. Users may upgrade, downgrade, or cancel plans through the dashboard. No refunds are provided for un</w:t>
      </w:r>
      <w:r w:rsidR="008C59DD">
        <w:t>used portions of a subscription</w:t>
      </w:r>
      <w:r>
        <w:t>.</w:t>
      </w:r>
    </w:p>
    <w:p w:rsidR="00BB5EFC" w:rsidRDefault="00CC7C74" w:rsidP="008A7A3A">
      <w:pPr>
        <w:pStyle w:val="Heading1"/>
      </w:pPr>
      <w:r>
        <w:t>5. Service Usage and Responsibilities</w:t>
      </w:r>
    </w:p>
    <w:p w:rsidR="00BB5EFC" w:rsidRDefault="00CC7C74" w:rsidP="008A7A3A">
      <w:r>
        <w:t xml:space="preserve">WeEdit provides users with the ability to upload raw footage, create editing tickets, and collaborate with editors. In using the platform, you agree to upload only content that you </w:t>
      </w:r>
      <w:r>
        <w:lastRenderedPageBreak/>
        <w:t xml:space="preserve">own or have </w:t>
      </w:r>
      <w:r>
        <w:t>rights to, ensure your content does not infringe copyrights or intellectual property, avoid uploading offensive or unlawful content, and use the platform only for lawful and professional purposes. Violation of these responsibilities may result in suspensio</w:t>
      </w:r>
      <w:r>
        <w:t>n or termination of your account.</w:t>
      </w:r>
      <w:r w:rsidR="00AA5F36">
        <w:t xml:space="preserve">  Any unlawful content provided user is solely responsible.</w:t>
      </w:r>
    </w:p>
    <w:p w:rsidR="00BB5EFC" w:rsidRDefault="00CC7C74" w:rsidP="008A7A3A">
      <w:pPr>
        <w:pStyle w:val="Heading1"/>
      </w:pPr>
      <w:r>
        <w:t>6. Editor Collaboration and Workflow</w:t>
      </w:r>
    </w:p>
    <w:p w:rsidR="00BB5EFC" w:rsidRDefault="00CC7C74" w:rsidP="008A7A3A">
      <w:r>
        <w:t>WeEdit assigns editors to handle your editing requests. Collaboration occurs entirely within the platform through tickets and comments. Editors will upload final outputs via the platfor</w:t>
      </w:r>
      <w:r>
        <w:t>m, and users may request revisions as per their plan limits. Communication outside the platform is di</w:t>
      </w:r>
      <w:r w:rsidR="00AA5F36">
        <w:t xml:space="preserve">scouraged for security reasons. </w:t>
      </w:r>
    </w:p>
    <w:p w:rsidR="00BB5EFC" w:rsidRDefault="00CC7C74" w:rsidP="008A7A3A">
      <w:pPr>
        <w:pStyle w:val="Heading1"/>
      </w:pPr>
      <w:r>
        <w:t>7. AI Features and Limitations</w:t>
      </w:r>
    </w:p>
    <w:p w:rsidR="00BB5EFC" w:rsidRDefault="00CC7C74" w:rsidP="008A7A3A">
      <w:r>
        <w:t>WeEdit int</w:t>
      </w:r>
      <w:r>
        <w:t>egrates AI for ideation (creative hooks, structure</w:t>
      </w:r>
      <w:r w:rsidR="00AA5F36">
        <w:t xml:space="preserve"> etc.</w:t>
      </w:r>
      <w:r>
        <w:t>)</w:t>
      </w:r>
      <w:r>
        <w:t>. These tools assist editors but do not replace human judgment. Users acknowledge that AI outputs are suggestions and may require refinement.</w:t>
      </w:r>
    </w:p>
    <w:p w:rsidR="00BB5EFC" w:rsidRDefault="00CC7C74" w:rsidP="008A7A3A">
      <w:pPr>
        <w:pStyle w:val="Heading1"/>
      </w:pPr>
      <w:r>
        <w:t>8. Intellectual Property Rights</w:t>
      </w:r>
    </w:p>
    <w:p w:rsidR="00BB5EFC" w:rsidRDefault="00CC7C74" w:rsidP="008A7A3A">
      <w:r>
        <w:t>Use</w:t>
      </w:r>
      <w:r>
        <w:t>rs retain full ownership of their raw footage and final outputs. By uploading content, you grant WeEdit and its editors a limited license to process and edit your files solely for fulfilling tickets. WeEdit retains ownership of platform features, design, a</w:t>
      </w:r>
      <w:r>
        <w:t>nd proprietary tools, including AI algorithms.</w:t>
      </w:r>
    </w:p>
    <w:p w:rsidR="00BB5EFC" w:rsidRDefault="00CC7C74" w:rsidP="008A7A3A">
      <w:pPr>
        <w:pStyle w:val="Heading1"/>
      </w:pPr>
      <w:r>
        <w:t>9. Data Retention and Deletion</w:t>
      </w:r>
    </w:p>
    <w:p w:rsidR="00BB5EFC" w:rsidRDefault="00CC7C74" w:rsidP="008A7A3A">
      <w:r>
        <w:t>Uploaded files are automatically deleted after 30 days. Final edited outputs may be retained for operational and quality assurance purposes. Users may request deletion of persona</w:t>
      </w:r>
      <w:r>
        <w:t>l data and account information at any time.</w:t>
      </w:r>
    </w:p>
    <w:p w:rsidR="00BB5EFC" w:rsidRDefault="00CC7C74" w:rsidP="008A7A3A">
      <w:pPr>
        <w:pStyle w:val="Heading1"/>
      </w:pPr>
      <w:r>
        <w:t xml:space="preserve">10. </w:t>
      </w:r>
      <w:r>
        <w:t>Liability</w:t>
      </w:r>
    </w:p>
    <w:p w:rsidR="00BB5EFC" w:rsidRDefault="00CC7C74" w:rsidP="008A7A3A">
      <w:r>
        <w:t>WeEdit strives to deliver high-quality services but cannot guarantee uninterrupted or error-free operations</w:t>
      </w:r>
      <w:r w:rsidR="00AA5F36">
        <w:t xml:space="preserve"> in exceptional cases</w:t>
      </w:r>
      <w:r>
        <w:t>. To the maximum extent permitted by law, WeEdit is not liable for indirect d</w:t>
      </w:r>
      <w:r>
        <w:t>amages such as</w:t>
      </w:r>
      <w:r w:rsidR="00AA5F36">
        <w:t xml:space="preserve"> loss of profits or reputation.</w:t>
      </w:r>
    </w:p>
    <w:p w:rsidR="00BB5EFC" w:rsidRDefault="00CC7C74" w:rsidP="008A7A3A">
      <w:pPr>
        <w:pStyle w:val="Heading1"/>
      </w:pPr>
      <w:r>
        <w:t>11. Termination of Services</w:t>
      </w:r>
    </w:p>
    <w:p w:rsidR="00CC7C74" w:rsidRDefault="00CC7C74" w:rsidP="008A7A3A">
      <w:r>
        <w:t xml:space="preserve">WeEdit reserves the right to suspend or terminate accounts that violate these Terms, </w:t>
      </w:r>
      <w:r>
        <w:t>misuse of</w:t>
      </w:r>
      <w:r>
        <w:t xml:space="preserve"> the platform and user may also need to act professional all the time</w:t>
      </w:r>
      <w:r>
        <w:t xml:space="preserve">. </w:t>
      </w:r>
    </w:p>
    <w:p w:rsidR="00BB5EFC" w:rsidRDefault="00CC7C74" w:rsidP="008A7A3A">
      <w:r>
        <w:lastRenderedPageBreak/>
        <w:t>Users may also terminate their accounts voluntarily through the dashboard. Upon termination, access to files and services will cease.</w:t>
      </w:r>
    </w:p>
    <w:p w:rsidR="00BB5EFC" w:rsidRDefault="00CC7C74" w:rsidP="008A7A3A">
      <w:pPr>
        <w:pStyle w:val="Heading1"/>
      </w:pPr>
      <w:r>
        <w:t>12. Updates to Terms</w:t>
      </w:r>
    </w:p>
    <w:p w:rsidR="00BB5EFC" w:rsidRDefault="00CC7C74" w:rsidP="008A7A3A">
      <w:r>
        <w:t>WeEdit may update these Terms and Conditions from time to time to ref</w:t>
      </w:r>
      <w:r>
        <w:t>lect operational changes, service updates, or compliance requirements. Continued use of the platform after updates constitutes acceptance of the revised Terms.</w:t>
      </w:r>
    </w:p>
    <w:p w:rsidR="00BB5EFC" w:rsidRDefault="00CC7C74" w:rsidP="008A7A3A">
      <w:pPr>
        <w:pStyle w:val="Heading1"/>
      </w:pPr>
      <w:r>
        <w:t>13. Governing Law</w:t>
      </w:r>
    </w:p>
    <w:p w:rsidR="00BB5EFC" w:rsidRDefault="00CC7C74" w:rsidP="008A7A3A">
      <w:r>
        <w:t xml:space="preserve">These Terms are governed by the laws of India. Any disputes shall be subject </w:t>
      </w:r>
      <w:r>
        <w:t>to the jurisdiction of the courts in Hyderabad, Telangana, unless otherwise required by applicable law.</w:t>
      </w:r>
    </w:p>
    <w:p w:rsidR="00BB5EFC" w:rsidRDefault="00CC7C74" w:rsidP="008A7A3A">
      <w:pPr>
        <w:pStyle w:val="Heading1"/>
      </w:pPr>
      <w:r>
        <w:t>14. Contact Information</w:t>
      </w:r>
    </w:p>
    <w:p w:rsidR="00BB5EFC" w:rsidRPr="00CC7C74" w:rsidRDefault="00CC7C74" w:rsidP="008A7A3A">
      <w:pPr>
        <w:rPr>
          <w:b/>
          <w:u w:val="single"/>
        </w:rPr>
      </w:pPr>
      <w:r>
        <w:t>For queries regarding these Terms and Conditions, contact us at</w:t>
      </w:r>
      <w:proofErr w:type="gramStart"/>
      <w:r>
        <w:t>:</w:t>
      </w:r>
      <w:proofErr w:type="gramEnd"/>
      <w:r>
        <w:br/>
      </w:r>
      <w:r>
        <w:t xml:space="preserve">Email: </w:t>
      </w:r>
      <w:hyperlink r:id="rId7" w:history="1">
        <w:r w:rsidRPr="00AC212C">
          <w:rPr>
            <w:rStyle w:val="Hyperlink"/>
          </w:rPr>
          <w:t>support@weedit.co.in</w:t>
        </w:r>
      </w:hyperlink>
    </w:p>
    <w:sectPr w:rsidR="00BB5EFC" w:rsidRPr="00CC7C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A7A3A"/>
    <w:rsid w:val="008C59DD"/>
    <w:rsid w:val="00AA1D8D"/>
    <w:rsid w:val="00AA5F36"/>
    <w:rsid w:val="00B47730"/>
    <w:rsid w:val="00BB5EFC"/>
    <w:rsid w:val="00CB0664"/>
    <w:rsid w:val="00CC7C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C7C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C7C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pport@weedit.co.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4EB86-673D-40B4-9363-B91E1363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cp:lastPrinted>2025-09-11T14:25:00Z</cp:lastPrinted>
  <dcterms:created xsi:type="dcterms:W3CDTF">2013-12-23T23:15:00Z</dcterms:created>
  <dcterms:modified xsi:type="dcterms:W3CDTF">2025-09-11T15:07:00Z</dcterms:modified>
  <cp:category/>
</cp:coreProperties>
</file>